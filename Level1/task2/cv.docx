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2C2B" w14:textId="77777777" w:rsidR="001A6DB9" w:rsidRDefault="00000000">
      <w:pPr>
        <w:jc w:val="center"/>
      </w:pPr>
      <w:r>
        <w:rPr>
          <w:b/>
          <w:sz w:val="32"/>
        </w:rPr>
        <w:t>SHIWANI KAPIL</w:t>
      </w:r>
    </w:p>
    <w:p w14:paraId="0A94FE97" w14:textId="50A40B75" w:rsidR="00270181" w:rsidRDefault="00000000">
      <w:pPr>
        <w:jc w:val="center"/>
        <w:rPr>
          <w:b/>
        </w:rPr>
      </w:pPr>
      <w:r>
        <w:rPr>
          <w:b/>
        </w:rPr>
        <w:t xml:space="preserve">shiwanikapil1411@gmail.com </w:t>
      </w:r>
    </w:p>
    <w:p w14:paraId="362F2A17" w14:textId="2390B560" w:rsidR="001A6DB9" w:rsidRDefault="00270181">
      <w:pPr>
        <w:jc w:val="center"/>
      </w:pPr>
      <w:r>
        <w:rPr>
          <w:b/>
        </w:rPr>
        <w:t>Link</w:t>
      </w:r>
      <w:r w:rsidR="0008391E">
        <w:rPr>
          <w:b/>
        </w:rPr>
        <w:t>e</w:t>
      </w:r>
      <w:r>
        <w:rPr>
          <w:b/>
        </w:rPr>
        <w:t>d</w:t>
      </w:r>
      <w:r w:rsidR="0008391E">
        <w:rPr>
          <w:b/>
        </w:rPr>
        <w:t>l</w:t>
      </w:r>
      <w:r>
        <w:rPr>
          <w:b/>
        </w:rPr>
        <w:t>n -</w:t>
      </w:r>
      <w:r>
        <w:t>https://www.linkedin.com/in/shiwani-kapil-7457332ab</w:t>
      </w:r>
    </w:p>
    <w:p w14:paraId="4A6E7E3C" w14:textId="77777777" w:rsidR="001A6DB9" w:rsidRDefault="001A6DB9"/>
    <w:p w14:paraId="0BEDA163" w14:textId="77777777" w:rsidR="001A6DB9" w:rsidRDefault="001A6DB9">
      <w:pPr>
        <w:pBdr>
          <w:bottom w:val="single" w:sz="6" w:space="1" w:color="000000"/>
        </w:pBdr>
      </w:pPr>
    </w:p>
    <w:p w14:paraId="3655016C" w14:textId="77777777" w:rsidR="001A6DB9" w:rsidRDefault="00000000">
      <w:pPr>
        <w:pBdr>
          <w:bottom w:val="single" w:sz="6" w:space="1" w:color="000000"/>
        </w:pBdr>
      </w:pPr>
      <w:r>
        <w:rPr>
          <w:b/>
        </w:rPr>
        <w:t>SKILLS</w:t>
      </w:r>
    </w:p>
    <w:p w14:paraId="76245762" w14:textId="09F81A40" w:rsidR="001A6DB9" w:rsidRDefault="00000000">
      <w:r>
        <w:t>Frontend</w:t>
      </w:r>
      <w:r w:rsidR="00270181">
        <w:t>( Html,CSS..)</w:t>
      </w:r>
      <w:r>
        <w:t>, C, C++, Python, Java, MS Word</w:t>
      </w:r>
    </w:p>
    <w:p w14:paraId="6B3951EB" w14:textId="77777777" w:rsidR="001A6DB9" w:rsidRDefault="00000000">
      <w:pPr>
        <w:pBdr>
          <w:bottom w:val="single" w:sz="6" w:space="1" w:color="000000"/>
        </w:pBdr>
      </w:pPr>
      <w:r>
        <w:rPr>
          <w:b/>
        </w:rPr>
        <w:t>EDUCATION</w:t>
      </w:r>
    </w:p>
    <w:p w14:paraId="63FE8E50" w14:textId="77777777" w:rsidR="00270181" w:rsidRDefault="00000000">
      <w:r>
        <w:t>B.Tech in Computer Science and Engineering</w:t>
      </w:r>
      <w:r>
        <w:br/>
        <w:t>Birla Institute of Applied Sciences (2023-2027)</w:t>
      </w:r>
    </w:p>
    <w:p w14:paraId="28B180EC" w14:textId="1756476B" w:rsidR="00270181" w:rsidRDefault="00270181">
      <w:r>
        <w:t>Currently in 2</w:t>
      </w:r>
      <w:r w:rsidRPr="00270181">
        <w:rPr>
          <w:vertAlign w:val="superscript"/>
        </w:rPr>
        <w:t>nd</w:t>
      </w:r>
      <w:r>
        <w:t xml:space="preserve"> year</w:t>
      </w:r>
    </w:p>
    <w:p w14:paraId="13E36A0C" w14:textId="77777777" w:rsidR="001A6DB9" w:rsidRDefault="00000000">
      <w:pPr>
        <w:pBdr>
          <w:bottom w:val="single" w:sz="6" w:space="1" w:color="000000"/>
        </w:pBdr>
      </w:pPr>
      <w:r>
        <w:rPr>
          <w:b/>
        </w:rPr>
        <w:t>INTERNSHIP</w:t>
      </w:r>
    </w:p>
    <w:p w14:paraId="1668188B" w14:textId="77777777" w:rsidR="001A6DB9" w:rsidRDefault="00000000">
      <w:r>
        <w:t>BSNL – Internship</w:t>
      </w:r>
      <w:r>
        <w:br/>
        <w:t>Learned basic telecom operations and project exposure.</w:t>
      </w:r>
    </w:p>
    <w:p w14:paraId="3282393B" w14:textId="77777777" w:rsidR="001A6DB9" w:rsidRDefault="00000000">
      <w:pPr>
        <w:pBdr>
          <w:bottom w:val="single" w:sz="6" w:space="1" w:color="000000"/>
        </w:pBdr>
      </w:pPr>
      <w:r>
        <w:rPr>
          <w:b/>
        </w:rPr>
        <w:t>ROLES AND RESPONSIBILITIES</w:t>
      </w:r>
    </w:p>
    <w:p w14:paraId="48DA50C5" w14:textId="77777777" w:rsidR="001A6DB9" w:rsidRDefault="00000000">
      <w:r>
        <w:t>Smart India Hackathon (SIH) – Team Leader Internal Round</w:t>
      </w:r>
      <w:r>
        <w:br/>
        <w:t>Led the team and coordinated all aspects of project development and presentation.</w:t>
      </w:r>
    </w:p>
    <w:p w14:paraId="109F437A" w14:textId="5DCB2C45" w:rsidR="00B11D19" w:rsidRDefault="00B11D19">
      <w:r>
        <w:t xml:space="preserve">Participated in Intel hackathon </w:t>
      </w:r>
    </w:p>
    <w:p w14:paraId="02CC3065" w14:textId="5219F30B" w:rsidR="00B11D19" w:rsidRDefault="00B11D19" w:rsidP="00B11D19">
      <w:r>
        <w:t xml:space="preserve">Participated in </w:t>
      </w:r>
      <w:r>
        <w:t>Aws</w:t>
      </w:r>
      <w:r>
        <w:t xml:space="preserve"> hackathon</w:t>
      </w:r>
    </w:p>
    <w:p w14:paraId="7A596237" w14:textId="77777777" w:rsidR="001A6DB9" w:rsidRDefault="00000000" w:rsidP="00B11D19">
      <w:pPr>
        <w:pBdr>
          <w:bottom w:val="single" w:sz="6" w:space="0" w:color="000000"/>
        </w:pBdr>
      </w:pPr>
      <w:r>
        <w:rPr>
          <w:b/>
        </w:rPr>
        <w:t>CERTIFICATES</w:t>
      </w:r>
    </w:p>
    <w:p w14:paraId="6D58E304" w14:textId="060A050C" w:rsidR="00B11D19" w:rsidRDefault="00000000">
      <w:r>
        <w:t>Responsive Web Design – FreeCodeCamp</w:t>
      </w:r>
    </w:p>
    <w:p w14:paraId="72BD8BB9" w14:textId="5FDFD92B" w:rsidR="00B11D19" w:rsidRDefault="00B11D19">
      <w:r>
        <w:t>GenAi Powered Data Analytics Job Simulation by TATA (FORAGE)</w:t>
      </w:r>
    </w:p>
    <w:p w14:paraId="0459572A" w14:textId="06CB94B7" w:rsidR="00B11D19" w:rsidRDefault="00B11D19">
      <w:r>
        <w:t xml:space="preserve">AI Course by SPRINGBORD Infosis </w:t>
      </w:r>
    </w:p>
    <w:p w14:paraId="43F629F7" w14:textId="77777777" w:rsidR="00B11D19" w:rsidRDefault="00B11D19"/>
    <w:sectPr w:rsidR="00B11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524576">
    <w:abstractNumId w:val="8"/>
  </w:num>
  <w:num w:numId="2" w16cid:durableId="535779030">
    <w:abstractNumId w:val="6"/>
  </w:num>
  <w:num w:numId="3" w16cid:durableId="1949463349">
    <w:abstractNumId w:val="5"/>
  </w:num>
  <w:num w:numId="4" w16cid:durableId="141503167">
    <w:abstractNumId w:val="4"/>
  </w:num>
  <w:num w:numId="5" w16cid:durableId="155193679">
    <w:abstractNumId w:val="7"/>
  </w:num>
  <w:num w:numId="6" w16cid:durableId="1173763263">
    <w:abstractNumId w:val="3"/>
  </w:num>
  <w:num w:numId="7" w16cid:durableId="1227837076">
    <w:abstractNumId w:val="2"/>
  </w:num>
  <w:num w:numId="8" w16cid:durableId="2079161285">
    <w:abstractNumId w:val="1"/>
  </w:num>
  <w:num w:numId="9" w16cid:durableId="143251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91E"/>
    <w:rsid w:val="0015074B"/>
    <w:rsid w:val="001A6DB9"/>
    <w:rsid w:val="00220696"/>
    <w:rsid w:val="00270181"/>
    <w:rsid w:val="0029639D"/>
    <w:rsid w:val="00326F90"/>
    <w:rsid w:val="00342C02"/>
    <w:rsid w:val="00995006"/>
    <w:rsid w:val="00AA1D8D"/>
    <w:rsid w:val="00B11D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3DD72"/>
  <w14:defaultImageDpi w14:val="300"/>
  <w15:docId w15:val="{A7CBF2F6-2715-4DC6-99A6-D68CCB2E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Shiwani kapil</cp:lastModifiedBy>
  <cp:revision>6</cp:revision>
  <dcterms:created xsi:type="dcterms:W3CDTF">2013-12-23T23:15:00Z</dcterms:created>
  <dcterms:modified xsi:type="dcterms:W3CDTF">2025-07-05T13:19:00Z</dcterms:modified>
  <cp:category/>
</cp:coreProperties>
</file>